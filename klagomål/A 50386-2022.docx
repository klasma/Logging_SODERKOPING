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50386-2022 i Söderköpings kommun</w:t>
      </w:r>
    </w:p>
    <w:p>
      <w:r>
        <w:t>Detta dokument behandlar höga naturvärden i avverkningsamälan A 50386-2022 i Söderköpings kommun. Denna avverkningsanmälan inkom 2022-11-01 och omfattar 3,9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rosa skärelav (NT), tallticka (NT), bronshjon (S), granbarkgnagare (S), kattfotslav (S), kornig nållav (S), kornknutmossa (S) och stubbspretmossa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50386-2022.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6461020, E 603518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